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**Python Script for Generating and Analyzing Student Grades**</w:t>
      </w:r>
    </w:p>
    <w:p/>
    <w:p>
      <w:pPr>
        <w:pStyle w:val="Heading2"/>
      </w:pPr>
      <w:r>
        <w:t>**Imports**</w:t>
      </w:r>
    </w:p>
    <w:p/>
    <w:p>
      <w:r>
        <w:t>The following libraries are utilized in this Python script:</w:t>
      </w:r>
    </w:p>
    <w:p/>
    <w:p>
      <w:r>
        <w:t xml:space="preserve">- </w:t>
      </w:r>
      <w:r>
        <w:rPr>
          <w:b/>
        </w:rPr>
        <w:t>statistics</w:t>
      </w:r>
      <w:r>
        <w:t xml:space="preserve">:   </w:t>
      </w:r>
    </w:p>
    <w:p>
      <w:r>
        <w:t xml:space="preserve">  - </w:t>
      </w:r>
      <w:r>
        <w:rPr>
          <w:b/>
        </w:rPr>
        <w:t>Purpose</w:t>
      </w:r>
      <w:r>
        <w:t xml:space="preserve">: This module provides functions to calculate mathematical statistics of numeric data.  </w:t>
      </w:r>
    </w:p>
    <w:p>
      <w:r>
        <w:t xml:space="preserve">  - </w:t>
      </w:r>
      <w:r>
        <w:rPr>
          <w:b/>
        </w:rPr>
        <w:t>Use in Script</w:t>
      </w:r>
      <w:r>
        <w:t>: It is used to compute statistical metrics such as the mean and median of the student grades generated.</w:t>
      </w:r>
    </w:p>
    <w:p/>
    <w:p>
      <w:r>
        <w:t xml:space="preserve">- </w:t>
      </w:r>
      <w:r>
        <w:rPr>
          <w:b/>
        </w:rPr>
        <w:t>random</w:t>
      </w:r>
      <w:r>
        <w:t xml:space="preserve">:  </w:t>
      </w:r>
    </w:p>
    <w:p>
      <w:r>
        <w:t xml:space="preserve">  - </w:t>
      </w:r>
      <w:r>
        <w:rPr>
          <w:b/>
        </w:rPr>
        <w:t>Purpose</w:t>
      </w:r>
      <w:r>
        <w:t xml:space="preserve">: This module implements pseudo-random number generators for various distributions.  </w:t>
      </w:r>
    </w:p>
    <w:p>
      <w:r>
        <w:t xml:space="preserve">  - </w:t>
      </w:r>
      <w:r>
        <w:rPr>
          <w:b/>
        </w:rPr>
        <w:t>Use in Script</w:t>
      </w:r>
      <w:r>
        <w:t>: It is employed to generate random grades for students within the specified range of 50 to 100.</w:t>
      </w:r>
    </w:p>
    <w:p/>
    <w:p>
      <w:pPr>
        <w:pStyle w:val="Heading2"/>
      </w:pPr>
      <w:r>
        <w:t>**Functions**</w:t>
      </w:r>
    </w:p>
    <w:p/>
    <w:p>
      <w:pPr>
        <w:pStyle w:val="Heading3"/>
      </w:pPr>
      <w:r>
        <w:t>**1. generate_student_grades(num_students)**</w:t>
      </w:r>
    </w:p>
    <w:p/>
    <w:p>
      <w:r>
        <w:t xml:space="preserve">- </w:t>
      </w:r>
      <w:r>
        <w:rPr>
          <w:b/>
        </w:rPr>
        <w:t>Purpose</w:t>
      </w:r>
      <w:r>
        <w:t xml:space="preserve">: This function generates a list of random integers representing student grades.  </w:t>
      </w:r>
    </w:p>
    <w:p>
      <w:r>
        <w:t xml:space="preserve">- </w:t>
      </w:r>
      <w:r>
        <w:rPr>
          <w:b/>
        </w:rPr>
        <w:t>Parameters</w:t>
      </w:r>
      <w:r>
        <w:t xml:space="preserve">:  </w:t>
      </w:r>
    </w:p>
    <w:p>
      <w:r>
        <w:t xml:space="preserve">  - `num_students` (int): Specifies the number of student grades to generate.  </w:t>
      </w:r>
    </w:p>
    <w:p>
      <w:r>
        <w:t xml:space="preserve">- </w:t>
      </w:r>
      <w:r>
        <w:rPr>
          <w:b/>
        </w:rPr>
        <w:t>Return Value</w:t>
      </w:r>
      <w:r>
        <w:t xml:space="preserve">:  </w:t>
      </w:r>
    </w:p>
    <w:p>
      <w:r>
        <w:t xml:space="preserve">  - Returns a list of integers, each randomly selected between 50 and 100, representing the students' grades.  </w:t>
      </w:r>
    </w:p>
    <w:p>
      <w:r>
        <w:t xml:space="preserve">- </w:t>
      </w:r>
      <w:r>
        <w:rPr>
          <w:b/>
        </w:rPr>
        <w:t>Mechanism</w:t>
      </w:r>
      <w:r>
        <w:t xml:space="preserve">:  </w:t>
      </w:r>
    </w:p>
    <w:p>
      <w:r>
        <w:t xml:space="preserve">  - The function utilizes the `random.randint(50, 100)` method to generate random grades and appends them to a list, which is returned after all grades are generated.</w:t>
      </w:r>
    </w:p>
    <w:p/>
    <w:p>
      <w:pPr>
        <w:pStyle w:val="Heading3"/>
      </w:pPr>
      <w:r>
        <w:t>**2. calculate_grade_stats(grades)**</w:t>
      </w:r>
    </w:p>
    <w:p/>
    <w:p>
      <w:r>
        <w:t xml:space="preserve">- </w:t>
      </w:r>
      <w:r>
        <w:rPr>
          <w:b/>
        </w:rPr>
        <w:t>Purpose</w:t>
      </w:r>
      <w:r>
        <w:t xml:space="preserve">: This function computes various statistical metrics for a list of grades provided as input.  </w:t>
      </w:r>
    </w:p>
    <w:p>
      <w:r>
        <w:t xml:space="preserve">- </w:t>
      </w:r>
      <w:r>
        <w:rPr>
          <w:b/>
        </w:rPr>
        <w:t>Parameters</w:t>
      </w:r>
      <w:r>
        <w:t xml:space="preserve">:  </w:t>
      </w:r>
    </w:p>
    <w:p>
      <w:r>
        <w:t xml:space="preserve">  - `grades` (list of int): A list containing the student grades for which statistics are to be calculated.  </w:t>
      </w:r>
    </w:p>
    <w:p>
      <w:r>
        <w:t xml:space="preserve">- </w:t>
      </w:r>
      <w:r>
        <w:rPr>
          <w:b/>
        </w:rPr>
        <w:t>Return Value</w:t>
      </w:r>
      <w:r>
        <w:t xml:space="preserve">:  </w:t>
      </w:r>
    </w:p>
    <w:p>
      <w:r>
        <w:t xml:space="preserve">  - Returns a dictionary containing the following statistical metrics:  </w:t>
      </w:r>
    </w:p>
    <w:p>
      <w:r>
        <w:t xml:space="preserve">    - `average`: The mean of the grades in the list.  </w:t>
      </w:r>
    </w:p>
    <w:p>
      <w:r>
        <w:t xml:space="preserve">    - `median`: The median value of the grades.  </w:t>
      </w:r>
    </w:p>
    <w:p>
      <w:r>
        <w:t xml:space="preserve">    - `highest`: The maximum grade.  </w:t>
      </w:r>
    </w:p>
    <w:p>
      <w:r>
        <w:t xml:space="preserve">    - `lowest`: The minimum grade.  </w:t>
      </w:r>
    </w:p>
    <w:p>
      <w:r>
        <w:t xml:space="preserve">- </w:t>
      </w:r>
      <w:r>
        <w:rPr>
          <w:b/>
        </w:rPr>
        <w:t>Mechanism</w:t>
      </w:r>
      <w:r>
        <w:t xml:space="preserve">:  </w:t>
      </w:r>
    </w:p>
    <w:p>
      <w:r>
        <w:t xml:space="preserve">  - The function utilizes methods from the `statistics` module to calculate the average, median, highest, and lowest values from the input list of grades, then returns these metrics in a dictionary format.</w:t>
      </w:r>
    </w:p>
    <w:p/>
    <w:p>
      <w:pPr>
        <w:pStyle w:val="Heading3"/>
      </w:pPr>
      <w:r>
        <w:t>**3. main()**</w:t>
      </w:r>
    </w:p>
    <w:p/>
    <w:p>
      <w:r>
        <w:t xml:space="preserve">- </w:t>
      </w:r>
      <w:r>
        <w:rPr>
          <w:b/>
        </w:rPr>
        <w:t>Purpose</w:t>
      </w:r>
      <w:r>
        <w:t xml:space="preserve">: This is the main execution function of the script.  </w:t>
      </w:r>
    </w:p>
    <w:p>
      <w:r>
        <w:t xml:space="preserve">- </w:t>
      </w:r>
      <w:r>
        <w:rPr>
          <w:b/>
        </w:rPr>
        <w:t>Mechanism</w:t>
      </w:r>
      <w:r>
        <w:t xml:space="preserve">:  </w:t>
      </w:r>
    </w:p>
    <w:p>
      <w:r>
        <w:t xml:space="preserve">  - The function orchestrates the program flow by executing the following steps:  </w:t>
      </w:r>
    </w:p>
    <w:p>
      <w:r>
        <w:t xml:space="preserve">    1. Calls `generate_student_grades(10)` to create a list of 10 random student grades.  </w:t>
      </w:r>
    </w:p>
    <w:p>
      <w:r>
        <w:t xml:space="preserve">    2. Passes the generated grades to `calculate_grade_stats` to compute statistical metrics.  </w:t>
      </w:r>
    </w:p>
    <w:p>
      <w:r>
        <w:t xml:space="preserve">    3. Outputs the generated grades and the calculated statistics to the console in a readable format.  </w:t>
      </w:r>
    </w:p>
    <w:p>
      <w:r>
        <w:t xml:space="preserve">- </w:t>
      </w:r>
      <w:r>
        <w:rPr>
          <w:b/>
        </w:rPr>
        <w:t>Execution</w:t>
      </w:r>
      <w:r>
        <w:t xml:space="preserve">:  </w:t>
      </w:r>
    </w:p>
    <w:p>
      <w:r>
        <w:t xml:space="preserve">  - The `main` function is invoked if the script is run directly, following standard Python script execution practices.</w:t>
      </w:r>
    </w:p>
    <w:p/>
    <w:p>
      <w:pPr>
        <w:pStyle w:val="Heading2"/>
      </w:pPr>
      <w:r>
        <w:t>**Execution Mechanism**</w:t>
      </w:r>
    </w:p>
    <w:p/>
    <w:p>
      <w:r>
        <w:t>The script initiates with the `main` function, which serves as the orchestrator of the program's workflow. The following sequence outlines its execution process:</w:t>
      </w:r>
    </w:p>
    <w:p/>
    <w:p>
      <w:r>
        <w:t xml:space="preserve">1. </w:t>
      </w:r>
      <w:r>
        <w:rPr>
          <w:b/>
        </w:rPr>
        <w:t>Generate Grades</w:t>
      </w:r>
      <w:r>
        <w:t xml:space="preserve">:  </w:t>
      </w:r>
    </w:p>
    <w:p>
      <w:r>
        <w:t xml:space="preserve">   - Calls `generate_student_grades(10)` to produce a set of 10 random grades ranging from 50 to 100.</w:t>
      </w:r>
    </w:p>
    <w:p>
      <w:r>
        <w:t xml:space="preserve">   </w:t>
      </w:r>
    </w:p>
    <w:p>
      <w:r>
        <w:t xml:space="preserve">2. </w:t>
      </w:r>
      <w:r>
        <w:rPr>
          <w:b/>
        </w:rPr>
        <w:t>Calculate Statistics</w:t>
      </w:r>
      <w:r>
        <w:t xml:space="preserve">:  </w:t>
      </w:r>
    </w:p>
    <w:p>
      <w:r>
        <w:t xml:space="preserve">   - Uses the list of grades produced to call `calculate_grade_stats(grades)`, obtaining statistical information.</w:t>
      </w:r>
    </w:p>
    <w:p/>
    <w:p>
      <w:r>
        <w:t xml:space="preserve">3. </w:t>
      </w:r>
      <w:r>
        <w:rPr>
          <w:b/>
        </w:rPr>
        <w:t>Print Results</w:t>
      </w:r>
      <w:r>
        <w:t xml:space="preserve">:  </w:t>
      </w:r>
    </w:p>
    <w:p>
      <w:r>
        <w:t xml:space="preserve">   - Outputs both the generated grades and computed statistics to the console for review.</w:t>
      </w:r>
    </w:p>
    <w:p/>
    <w:p>
      <w:r>
        <w:t>This execution mechanism allows for a clear and efficient flow from grade generation to statistical analysis, ensuring ease of understanding and use.</w:t>
      </w:r>
    </w:p>
    <w:p/>
    <w:p>
      <w:pPr>
        <w:pStyle w:val="Heading2"/>
      </w:pPr>
      <w:r>
        <w:t>**Technical Insights and Potential Improvements**</w:t>
      </w:r>
    </w:p>
    <w:p/>
    <w:p>
      <w:r>
        <w:t xml:space="preserve">- </w:t>
      </w:r>
      <w:r>
        <w:rPr>
          <w:b/>
        </w:rPr>
        <w:t>Type Safety</w:t>
      </w:r>
      <w:r>
        <w:t xml:space="preserve">:  </w:t>
      </w:r>
    </w:p>
    <w:p>
      <w:r>
        <w:t xml:space="preserve">  - Consider implementing type hints for function parameters and return types to enhance code readability and provide better context.</w:t>
      </w:r>
    </w:p>
    <w:p/>
    <w:p>
      <w:r>
        <w:t xml:space="preserve">- </w:t>
      </w:r>
      <w:r>
        <w:rPr>
          <w:b/>
        </w:rPr>
        <w:t>Input Validation</w:t>
      </w:r>
      <w:r>
        <w:t xml:space="preserve">:  </w:t>
      </w:r>
    </w:p>
    <w:p>
      <w:r>
        <w:t xml:space="preserve">  - Implement validation for the `num_students` parameter in `generate_student_grades` to prevent negative or zero values, which could lead to unexpected behavior.</w:t>
      </w:r>
    </w:p>
    <w:p/>
    <w:p>
      <w:r>
        <w:t xml:space="preserve">- </w:t>
      </w:r>
      <w:r>
        <w:rPr>
          <w:b/>
        </w:rPr>
        <w:t>Expand Statistical Analysis</w:t>
      </w:r>
      <w:r>
        <w:t xml:space="preserve">:  </w:t>
      </w:r>
    </w:p>
    <w:p>
      <w:r>
        <w:t xml:space="preserve">  - Enhance the `calculate_grade_stats` function to include additional statistical metrics, such as standard deviation or mode.</w:t>
      </w:r>
    </w:p>
    <w:p/>
    <w:p>
      <w:r>
        <w:t xml:space="preserve">- </w:t>
      </w:r>
      <w:r>
        <w:rPr>
          <w:b/>
        </w:rPr>
        <w:t>Flexible Grade Range</w:t>
      </w:r>
      <w:r>
        <w:t xml:space="preserve">:  </w:t>
      </w:r>
    </w:p>
    <w:p>
      <w:r>
        <w:t xml:space="preserve">  - Modify `generate_student_grades` to accept parameters for the minimum and maximum grade, providing greater flexibility in grade generation.</w:t>
      </w:r>
    </w:p>
    <w:p/>
    <w:p>
      <w:r>
        <w:t>By addressing these recommendations, the script can be made more robust, user-friendly, and adaptable to various applications in educational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